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Reusable Performance-Aware YouTube Scriptwriting Prompt Template</w:t>
      </w:r>
    </w:p>
    <w:p>
      <w:r>
        <w:br/>
        <w:t xml:space="preserve">This reusable prompt template allows you to generate high-performance YouTube scripts by inputting the video title, niche, and any other relevant context. </w:t>
        <w:br/>
        <w:t>It integrates key performance metrics such as CTR, retention, engagement, and conversion into the creative workflow.</w:t>
        <w:br/>
      </w:r>
    </w:p>
    <w:p>
      <w:pPr>
        <w:pStyle w:val="Heading2"/>
      </w:pPr>
      <w:r>
        <w:t>🧠 How to Use</w:t>
      </w:r>
    </w:p>
    <w:p>
      <w:r>
        <w:br/>
        <w:t>1. Replace the placeholders (in brackets) with your specific details.</w:t>
        <w:br/>
        <w:t>2. Paste the prompt into ChatGPT, Claude, or InVideo AI to generate a 9-minute, performance-optimized script.</w:t>
        <w:br/>
        <w:t>3. Optionally, re-run using the Refinement Loop prompt at the end for metric-specific optimization.</w:t>
        <w:br/>
      </w:r>
    </w:p>
    <w:p>
      <w:pPr>
        <w:pStyle w:val="Heading2"/>
      </w:pPr>
      <w:r>
        <w:t>🎬 Base Prompt Template</w:t>
      </w:r>
    </w:p>
    <w:p>
      <w:r>
        <w:br/>
        <w:t>You are a 10-year YouTube SEO Strategist, Audience Growth Expert, and Scriptwriting Specialist.</w:t>
        <w:br/>
        <w:t>Write a detailed, high-retention YouTube video script using the following details:</w:t>
        <w:br/>
        <w:br/>
        <w:t>**Video Information:**</w:t>
        <w:br/>
        <w:t>- Title: [Enter the video title here]</w:t>
        <w:br/>
        <w:t>- Channel Niche: [Finance / Research / Tech / Lifestyle / etc.]</w:t>
        <w:br/>
        <w:t>- Hook Style: Calm Curiosity</w:t>
        <w:br/>
        <w:t>- Positioning: Researcher / Analyst Mode</w:t>
        <w:br/>
        <w:t>- Script Format: Narration + Visual Direction (TTS + InVideo AI ready)</w:t>
        <w:br/>
        <w:t>- Duration: ~9 minutes</w:t>
        <w:br/>
        <w:br/>
        <w:t>**Performance Goals:**</w:t>
        <w:br/>
        <w:t>Optimize every part of the script for:</w:t>
        <w:br/>
        <w:t>1. Clickability (CTR)</w:t>
        <w:br/>
        <w:t>2. Watchability (Retention + AVD)</w:t>
        <w:br/>
        <w:t>3. Engagement (Comments, Likes, Shares)</w:t>
        <w:br/>
        <w:t>4. Conversion (Subscribers + Return Viewers)</w:t>
        <w:br/>
        <w:t>5. Growth Loop (End Screen &amp; CTA Optimization)</w:t>
        <w:br/>
        <w:t>6. Reach Efficiency (Views/Impressions)</w:t>
        <w:br/>
        <w:t>7. Viewer Satisfaction (Completion Rate, Session Continuation)</w:t>
        <w:br/>
        <w:br/>
        <w:t>**Script Requirements:**</w:t>
        <w:br/>
        <w:t>- Include a powerful curiosity-based hook in the intro (0:00–0:30)</w:t>
        <w:br/>
        <w:t>- Maintain curiosity and tension through narrative pacing</w:t>
        <w:br/>
        <w:t>- Add visual direction for each scene (for InVideo AI or editor use)</w:t>
        <w:br/>
        <w:t>- Ensure the script has natural pauses and sentence rhythm for Text-to-Speech</w:t>
        <w:br/>
        <w:t>- Include CTA moments that drive subs and next-video clicks</w:t>
        <w:br/>
        <w:br/>
        <w:t>**Structure (Approximate Timing):**</w:t>
        <w:br/>
        <w:t>- 0:00–0:30 → Hook + Title Reveal</w:t>
        <w:br/>
        <w:t>- 0:30–2:00 → Context &amp; Curiosity Setup</w:t>
        <w:br/>
        <w:t>- 2:00–6:00 → Main Research Findings / Insights</w:t>
        <w:br/>
        <w:t>- 6:00–8:00 → Practical Takeaways or Story Continuation</w:t>
        <w:br/>
        <w:t>- 8:00–9:00 → CTA + Growth Loop + Next Video Tease</w:t>
        <w:br/>
        <w:br/>
        <w:t>**Example Input:**</w:t>
        <w:br/>
        <w:t>Title: “What If AI Was Your 24/7 Employee?”</w:t>
        <w:br/>
        <w:t>Niche: Future Tech / AI &amp; Productivity</w:t>
        <w:br/>
        <w:br/>
        <w:t>**Output Expectation:**</w:t>
        <w:br/>
        <w:t>A 9-minute, TTS-ready script written in natural human narration with corresponding visual direction for each section. Each segment should encourage engagement, maintain retention, and lead into the next with curiosity.</w:t>
        <w:br/>
        <w:br/>
      </w:r>
    </w:p>
    <w:p>
      <w:pPr>
        <w:pStyle w:val="Heading2"/>
      </w:pPr>
      <w:r>
        <w:t>♻️ Refinement Loop Prompt (Optional)</w:t>
      </w:r>
    </w:p>
    <w:p>
      <w:r>
        <w:br/>
        <w:t>After generating a script, use this prompt to optimize based on performance metrics:</w:t>
        <w:br/>
        <w:br/>
        <w:t>"Review this YouTube script for performance optimization. Identify weak points for:</w:t>
        <w:br/>
        <w:t>- Hook strength (CTR)</w:t>
        <w:br/>
        <w:t>- Narrative pacing (Retention)</w:t>
        <w:br/>
        <w:t>- Viewer engagement (Comments/Likes)</w:t>
        <w:br/>
        <w:t>- CTA clarity (Conversion)</w:t>
        <w:br/>
        <w:t>- Curiosity continuity (Return Viewers)</w:t>
        <w:br/>
        <w:t>Then rewrite or recommend improvements to align with YouTube algorithm signals."</w:t>
        <w:br/>
      </w:r>
    </w:p>
    <w:p>
      <w:pPr>
        <w:pStyle w:val="Heading2"/>
      </w:pPr>
      <w:r>
        <w:t>✅ Notes</w:t>
      </w:r>
    </w:p>
    <w:p>
      <w:r>
        <w:br/>
        <w:t>- Ideal for YouTube channels using TTS, AI narration, or InVideo AI formats.</w:t>
        <w:br/>
        <w:t>- Use the Calm Curiosity + Researcher Mode for analytical or thought-provoking content.</w:t>
        <w:br/>
        <w:t>- This prompt can be embedded in workflows, automation tools, or AI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