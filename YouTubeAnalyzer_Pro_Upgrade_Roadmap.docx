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YouTubeAnalyzer Pro Upgrade Analysis &amp; Roadmap</w:t>
      </w:r>
    </w:p>
    <w:p>
      <w:pPr>
        <w:pStyle w:val="Heading2"/>
      </w:pPr>
      <w:r>
        <w:t>1) Key Missing Metrics &amp; Data</w:t>
      </w:r>
    </w:p>
    <w:p>
      <w:pPr>
        <w:pStyle w:val="ListBullet"/>
      </w:pPr>
      <w:r>
        <w:t>Watch Time (total minutes / hours)</w:t>
      </w:r>
    </w:p>
    <w:p>
      <w:pPr>
        <w:pStyle w:val="ListBullet"/>
      </w:pPr>
      <w:r>
        <w:t>Retention Curve (per-second / per-10s)</w:t>
      </w:r>
    </w:p>
    <w:p>
      <w:pPr>
        <w:pStyle w:val="ListBullet"/>
      </w:pPr>
      <w:r>
        <w:t>Audience Retention by Segment</w:t>
      </w:r>
    </w:p>
    <w:p>
      <w:pPr>
        <w:pStyle w:val="ListBullet"/>
      </w:pPr>
      <w:r>
        <w:t>Traffic Source Breakdown (home, suggested, search, external, playlists)</w:t>
      </w:r>
    </w:p>
    <w:p>
      <w:pPr>
        <w:pStyle w:val="ListBullet"/>
      </w:pPr>
      <w:r>
        <w:t>Demographics (age, gender, top countries)</w:t>
      </w:r>
    </w:p>
    <w:p>
      <w:pPr>
        <w:pStyle w:val="ListBullet"/>
      </w:pPr>
      <w:r>
        <w:t>Device Type / Platform (mobile vs desktop vs TV)</w:t>
      </w:r>
    </w:p>
    <w:p>
      <w:pPr>
        <w:pStyle w:val="ListBullet"/>
      </w:pPr>
      <w:r>
        <w:t>First Impression Metrics (impressions &amp; CTR by source)</w:t>
      </w:r>
    </w:p>
    <w:p>
      <w:pPr>
        <w:pStyle w:val="ListBullet"/>
      </w:pPr>
      <w:r>
        <w:t>Search Performance / SEO Score</w:t>
      </w:r>
    </w:p>
    <w:p>
      <w:pPr>
        <w:pStyle w:val="ListBullet"/>
      </w:pPr>
      <w:r>
        <w:t>Shorts vs Long-form contribution</w:t>
      </w:r>
    </w:p>
    <w:p>
      <w:pPr>
        <w:pStyle w:val="ListBullet"/>
      </w:pPr>
      <w:r>
        <w:t>Playback locations (embedded vs watch pages)</w:t>
      </w:r>
    </w:p>
    <w:p>
      <w:pPr>
        <w:pStyle w:val="ListBullet"/>
      </w:pPr>
      <w:r>
        <w:t>Monetization metrics (revenue, CPM/RPM)</w:t>
      </w:r>
    </w:p>
    <w:p>
      <w:pPr>
        <w:pStyle w:val="ListBullet"/>
      </w:pPr>
      <w:r>
        <w:t>Subscriber churn &amp; net subs per video</w:t>
      </w:r>
    </w:p>
    <w:p>
      <w:pPr>
        <w:pStyle w:val="ListBullet"/>
      </w:pPr>
      <w:r>
        <w:t>Conversion funnel (end-screen CTR, cards, playlists)</w:t>
      </w:r>
    </w:p>
    <w:p>
      <w:pPr>
        <w:pStyle w:val="ListBullet"/>
      </w:pPr>
      <w:r>
        <w:t>Video Velocity (views/day vs baseline)</w:t>
      </w:r>
    </w:p>
    <w:p>
      <w:pPr>
        <w:pStyle w:val="ListBullet"/>
      </w:pPr>
      <w:r>
        <w:t>A/B test results</w:t>
      </w:r>
    </w:p>
    <w:p>
      <w:pPr>
        <w:pStyle w:val="ListBullet"/>
      </w:pPr>
      <w:r>
        <w:t>Historical &amp; cohort benchmarks</w:t>
      </w:r>
    </w:p>
    <w:p>
      <w:pPr>
        <w:pStyle w:val="ListBullet"/>
      </w:pPr>
      <w:r>
        <w:t>Engaged view metrics (comments, sentiment)</w:t>
      </w:r>
    </w:p>
    <w:p>
      <w:pPr>
        <w:pStyle w:val="ListBullet"/>
      </w:pPr>
      <w:r>
        <w:t>Playback errors / buffering</w:t>
      </w:r>
    </w:p>
    <w:p>
      <w:pPr>
        <w:pStyle w:val="Heading2"/>
      </w:pPr>
      <w:r>
        <w:t>2) Pro-Only Features</w:t>
      </w:r>
    </w:p>
    <w:p>
      <w:pPr>
        <w:pStyle w:val="ListBullet"/>
      </w:pPr>
      <w:r>
        <w:t>Auto-fetch via YouTube Data API (OAuth)</w:t>
      </w:r>
    </w:p>
    <w:p>
      <w:pPr>
        <w:pStyle w:val="ListBullet"/>
      </w:pPr>
      <w:r>
        <w:t>One-click import of recent videos / bulk analysis</w:t>
      </w:r>
    </w:p>
    <w:p>
      <w:pPr>
        <w:pStyle w:val="ListBullet"/>
      </w:pPr>
      <w:r>
        <w:t>Retention curve visualization</w:t>
      </w:r>
    </w:p>
    <w:p>
      <w:pPr>
        <w:pStyle w:val="ListBullet"/>
      </w:pPr>
      <w:r>
        <w:t>AI-driven recommendations (title/thumbnail/hooks)</w:t>
      </w:r>
    </w:p>
    <w:p>
      <w:pPr>
        <w:pStyle w:val="ListBullet"/>
      </w:pPr>
      <w:r>
        <w:t>Automated A/B test runner</w:t>
      </w:r>
    </w:p>
    <w:p>
      <w:pPr>
        <w:pStyle w:val="ListBullet"/>
      </w:pPr>
      <w:r>
        <w:t>Saved &amp; scheduled reports</w:t>
      </w:r>
    </w:p>
    <w:p>
      <w:pPr>
        <w:pStyle w:val="ListBullet"/>
      </w:pPr>
      <w:r>
        <w:t>Custom scoring weights</w:t>
      </w:r>
    </w:p>
    <w:p>
      <w:pPr>
        <w:pStyle w:val="ListBullet"/>
      </w:pPr>
      <w:r>
        <w:t>Alerts &amp; Smart notifications</w:t>
      </w:r>
    </w:p>
    <w:p>
      <w:pPr>
        <w:pStyle w:val="ListBullet"/>
      </w:pPr>
      <w:r>
        <w:t>Tag/SEO suggestions &amp; keyword rank tracking</w:t>
      </w:r>
    </w:p>
    <w:p>
      <w:pPr>
        <w:pStyle w:val="ListBullet"/>
      </w:pPr>
      <w:r>
        <w:t>Compare videos</w:t>
      </w:r>
    </w:p>
    <w:p>
      <w:pPr>
        <w:pStyle w:val="ListBullet"/>
      </w:pPr>
      <w:r>
        <w:t>Recommendations checklist</w:t>
      </w:r>
    </w:p>
    <w:p>
      <w:pPr>
        <w:pStyle w:val="ListBullet"/>
      </w:pPr>
      <w:r>
        <w:t>Team accounts &amp; permissions</w:t>
      </w:r>
    </w:p>
    <w:p>
      <w:pPr>
        <w:pStyle w:val="ListBullet"/>
      </w:pPr>
      <w:r>
        <w:t>Branded exports &amp; Drive integrations</w:t>
      </w:r>
    </w:p>
    <w:p>
      <w:pPr>
        <w:pStyle w:val="ListBullet"/>
      </w:pPr>
      <w:r>
        <w:t>Developer API</w:t>
      </w:r>
    </w:p>
    <w:p>
      <w:pPr>
        <w:pStyle w:val="ListBullet"/>
      </w:pPr>
      <w:r>
        <w:t>Thumbnail preview &amp; CTR prediction heatmap</w:t>
      </w:r>
    </w:p>
    <w:p>
      <w:pPr>
        <w:pStyle w:val="ListBullet"/>
      </w:pPr>
      <w:r>
        <w:t>Monetization insights</w:t>
      </w:r>
    </w:p>
    <w:p>
      <w:pPr>
        <w:pStyle w:val="ListBullet"/>
      </w:pPr>
      <w:r>
        <w:t>Experiment suggestions</w:t>
      </w:r>
    </w:p>
    <w:p>
      <w:pPr>
        <w:pStyle w:val="Heading2"/>
      </w:pPr>
      <w:r>
        <w:t>3) UX / UI Improvements</w:t>
      </w:r>
    </w:p>
    <w:p>
      <w:pPr>
        <w:pStyle w:val="ListBullet"/>
      </w:pPr>
      <w:r>
        <w:t>Units UI enhancements (mm:ss entry, live converter)</w:t>
      </w:r>
    </w:p>
    <w:p>
      <w:pPr>
        <w:pStyle w:val="ListBullet"/>
      </w:pPr>
      <w:r>
        <w:t>Tooltips &amp; inline help</w:t>
      </w:r>
    </w:p>
    <w:p>
      <w:pPr>
        <w:pStyle w:val="ListBullet"/>
      </w:pPr>
      <w:r>
        <w:t>Input presets (Short-form, Tutorial, Vlog)</w:t>
      </w:r>
    </w:p>
    <w:p>
      <w:pPr>
        <w:pStyle w:val="ListBullet"/>
      </w:pPr>
      <w:r>
        <w:t>Better charts (retention, traffic sources, donut charts)</w:t>
      </w:r>
    </w:p>
    <w:p>
      <w:pPr>
        <w:pStyle w:val="ListBullet"/>
      </w:pPr>
      <w:r>
        <w:t>Accessibility improvements</w:t>
      </w:r>
    </w:p>
    <w:p>
      <w:pPr>
        <w:pStyle w:val="ListBullet"/>
      </w:pPr>
      <w:r>
        <w:t>Save / load profiles</w:t>
      </w:r>
    </w:p>
    <w:p>
      <w:pPr>
        <w:pStyle w:val="ListBullet"/>
      </w:pPr>
      <w:r>
        <w:t>Undo / reset &amp; Compare with average</w:t>
      </w:r>
    </w:p>
    <w:p>
      <w:pPr>
        <w:pStyle w:val="ListBullet"/>
      </w:pPr>
      <w:r>
        <w:t>Inline AI examples (before/after)</w:t>
      </w:r>
    </w:p>
    <w:p>
      <w:pPr>
        <w:pStyle w:val="Heading2"/>
      </w:pPr>
      <w:r>
        <w:t>4) Backend &amp; Infra Components</w:t>
      </w:r>
    </w:p>
    <w:p>
      <w:pPr>
        <w:pStyle w:val="ListBullet"/>
      </w:pPr>
      <w:r>
        <w:t>OAuth 2.0 integration with Google</w:t>
      </w:r>
    </w:p>
    <w:p>
      <w:pPr>
        <w:pStyle w:val="ListBullet"/>
      </w:pPr>
      <w:r>
        <w:t>Server endpoints for connect, fetch, analyze, report</w:t>
      </w:r>
    </w:p>
    <w:p>
      <w:pPr>
        <w:pStyle w:val="ListBullet"/>
      </w:pPr>
      <w:r>
        <w:t>Database schema for users, connections, videos, reports</w:t>
      </w:r>
    </w:p>
    <w:p>
      <w:pPr>
        <w:pStyle w:val="ListBullet"/>
      </w:pPr>
      <w:r>
        <w:t>Worker queue for heavy tasks</w:t>
      </w:r>
    </w:p>
    <w:p>
      <w:pPr>
        <w:pStyle w:val="ListBullet"/>
      </w:pPr>
      <w:r>
        <w:t>S3 or equivalent for report storage</w:t>
      </w:r>
    </w:p>
    <w:p>
      <w:pPr>
        <w:pStyle w:val="ListBullet"/>
      </w:pPr>
      <w:r>
        <w:t>AI usage control &amp; cost tracking</w:t>
      </w:r>
    </w:p>
    <w:p>
      <w:pPr>
        <w:pStyle w:val="ListBullet"/>
      </w:pPr>
      <w:r>
        <w:t>Rate limiting, logging, caching, CI/CD</w:t>
      </w:r>
    </w:p>
    <w:p>
      <w:pPr>
        <w:pStyle w:val="Heading2"/>
      </w:pPr>
      <w:r>
        <w:t>5) Data Privacy &amp; Compliance</w:t>
      </w:r>
    </w:p>
    <w:p>
      <w:pPr>
        <w:pStyle w:val="ListBullet"/>
      </w:pPr>
      <w:r>
        <w:t>Double opt-in email consent</w:t>
      </w:r>
    </w:p>
    <w:p>
      <w:pPr>
        <w:pStyle w:val="ListBullet"/>
      </w:pPr>
      <w:r>
        <w:t>Store consent metadata with reports</w:t>
      </w:r>
    </w:p>
    <w:p>
      <w:pPr>
        <w:pStyle w:val="ListBullet"/>
      </w:pPr>
      <w:r>
        <w:t>Privacy policy &amp; GDPR compliance</w:t>
      </w:r>
    </w:p>
    <w:p>
      <w:pPr>
        <w:pStyle w:val="ListBullet"/>
      </w:pPr>
      <w:r>
        <w:t>Secure token storage</w:t>
      </w:r>
    </w:p>
    <w:p>
      <w:pPr>
        <w:pStyle w:val="ListBullet"/>
      </w:pPr>
      <w:r>
        <w:t>Data retention policy for cached data</w:t>
      </w:r>
    </w:p>
    <w:p>
      <w:pPr>
        <w:pStyle w:val="Heading2"/>
      </w:pPr>
      <w:r>
        <w:t>6) Export &amp; Reporting Enhancements</w:t>
      </w:r>
    </w:p>
    <w:p>
      <w:pPr>
        <w:pStyle w:val="ListBullet"/>
      </w:pPr>
      <w:r>
        <w:t>Branded PDF reports (logo, charts)</w:t>
      </w:r>
    </w:p>
    <w:p>
      <w:pPr>
        <w:pStyle w:val="ListBullet"/>
      </w:pPr>
      <w:r>
        <w:t>Scheduled HTML/Email reports</w:t>
      </w:r>
    </w:p>
    <w:p>
      <w:pPr>
        <w:pStyle w:val="ListBullet"/>
      </w:pPr>
      <w:r>
        <w:t>CSV with raw retention curve</w:t>
      </w:r>
    </w:p>
    <w:p>
      <w:pPr>
        <w:pStyle w:val="ListBullet"/>
      </w:pPr>
      <w:r>
        <w:t>API exports (webhooks, S3 links)</w:t>
      </w:r>
    </w:p>
    <w:p>
      <w:pPr>
        <w:pStyle w:val="ListBullet"/>
      </w:pPr>
      <w:r>
        <w:t>Multi-format XLSX bundles</w:t>
      </w:r>
    </w:p>
    <w:p>
      <w:pPr>
        <w:pStyle w:val="Heading2"/>
      </w:pPr>
      <w:r>
        <w:t>7) Pricing / Monetization Ideas</w:t>
      </w:r>
    </w:p>
    <w:p>
      <w:pPr>
        <w:pStyle w:val="ListBullet"/>
      </w:pPr>
      <w:r>
        <w:t>Free: Manual inputs, exports, single email report</w:t>
      </w:r>
    </w:p>
    <w:p>
      <w:pPr>
        <w:pStyle w:val="ListBullet"/>
      </w:pPr>
      <w:r>
        <w:t>Pro: Auto-fetch, retention curve, batch analysis</w:t>
      </w:r>
    </w:p>
    <w:p>
      <w:pPr>
        <w:pStyle w:val="ListBullet"/>
      </w:pPr>
      <w:r>
        <w:t>Agency: Teams, white-label, history retention</w:t>
      </w:r>
    </w:p>
    <w:p>
      <w:pPr>
        <w:pStyle w:val="ListBullet"/>
      </w:pPr>
      <w:r>
        <w:t>Add-ons: AI pack, experiments, Ads integration</w:t>
      </w:r>
    </w:p>
    <w:p>
      <w:pPr>
        <w:pStyle w:val="Heading2"/>
      </w:pPr>
      <w:r>
        <w:t>8) Phased Rollout Plan</w:t>
      </w:r>
    </w:p>
    <w:p>
      <w:pPr>
        <w:pStyle w:val="ListBullet"/>
      </w:pPr>
      <w:r>
        <w:t>Phase 0 — UI polish, branding, PDF improvements</w:t>
      </w:r>
    </w:p>
    <w:p>
      <w:pPr>
        <w:pStyle w:val="ListBullet"/>
      </w:pPr>
      <w:r>
        <w:t>Phase 1 — OAuth + YouTube API + retention curve + reports</w:t>
      </w:r>
    </w:p>
    <w:p>
      <w:pPr>
        <w:pStyle w:val="ListBullet"/>
      </w:pPr>
      <w:r>
        <w:t>Phase 2 — AI suggestions, batch analysis, A/B tracking</w:t>
      </w:r>
    </w:p>
    <w:p>
      <w:pPr>
        <w:pStyle w:val="ListBullet"/>
      </w:pPr>
      <w:r>
        <w:t>Phase 3 — Teams, integrations, white-label, billing</w:t>
      </w:r>
    </w:p>
    <w:p>
      <w:pPr>
        <w:pStyle w:val="Heading2"/>
      </w:pPr>
      <w:r>
        <w:t>9) Technical Notes</w:t>
      </w:r>
    </w:p>
    <w:p>
      <w:pPr>
        <w:pStyle w:val="ListBullet"/>
      </w:pPr>
      <w:r>
        <w:t>Use YouTube Data API &amp; Analytics API</w:t>
      </w:r>
    </w:p>
    <w:p>
      <w:pPr>
        <w:pStyle w:val="ListBullet"/>
      </w:pPr>
      <w:r>
        <w:t>Retention bucket storage &amp; chart plotting</w:t>
      </w:r>
    </w:p>
    <w:p>
      <w:pPr>
        <w:pStyle w:val="ListBullet"/>
      </w:pPr>
      <w:r>
        <w:t>Batch jobs for background analysis</w:t>
      </w:r>
    </w:p>
    <w:p>
      <w:pPr>
        <w:pStyle w:val="ListBullet"/>
      </w:pPr>
      <w:r>
        <w:t>Benchmark datasets for percentiles</w:t>
      </w:r>
    </w:p>
    <w:p>
      <w:pPr>
        <w:pStyle w:val="ListBullet"/>
      </w:pPr>
      <w:r>
        <w:t>Keep manual-scorecard flow intact</w:t>
      </w:r>
    </w:p>
    <w:p>
      <w:pPr>
        <w:pStyle w:val="Heading2"/>
      </w:pPr>
      <w:r>
        <w:t>10) Quick Checklist</w:t>
      </w:r>
    </w:p>
    <w:p>
      <w:pPr>
        <w:pStyle w:val="ListBullet"/>
      </w:pPr>
      <w:r>
        <w:t>OAuth flow + token storage</w:t>
      </w:r>
    </w:p>
    <w:p>
      <w:pPr>
        <w:pStyle w:val="ListBullet"/>
      </w:pPr>
      <w:r>
        <w:t>YouTube Analytics endpoints + caching</w:t>
      </w:r>
    </w:p>
    <w:p>
      <w:pPr>
        <w:pStyle w:val="ListBullet"/>
      </w:pPr>
      <w:r>
        <w:t>Retention curve chart</w:t>
      </w:r>
    </w:p>
    <w:p>
      <w:pPr>
        <w:pStyle w:val="ListBullet"/>
      </w:pPr>
      <w:r>
        <w:t>Traffic sources, bulk analysis, reports</w:t>
      </w:r>
    </w:p>
    <w:p>
      <w:pPr>
        <w:pStyle w:val="ListBullet"/>
      </w:pPr>
      <w:r>
        <w:t>AI suggestions + usage control</w:t>
      </w:r>
    </w:p>
    <w:p>
      <w:pPr>
        <w:pStyle w:val="ListBullet"/>
      </w:pPr>
      <w:r>
        <w:t>White-label PDF templates</w:t>
      </w:r>
    </w:p>
    <w:p>
      <w:pPr>
        <w:pStyle w:val="ListBullet"/>
      </w:pPr>
      <w:r>
        <w:t>GDPR audit trail &amp; double opt-in</w:t>
      </w:r>
    </w:p>
    <w:p>
      <w:pPr>
        <w:pStyle w:val="ListBullet"/>
      </w:pPr>
      <w:r>
        <w:t>Pricing gate &amp; trial logic</w:t>
      </w:r>
    </w:p>
    <w:p>
      <w:pPr>
        <w:pStyle w:val="Heading2"/>
      </w:pPr>
      <w:r>
        <w:t>Final Recommendation</w:t>
      </w:r>
    </w:p>
    <w:p>
      <w:pPr>
        <w:pStyle w:val="ListBullet"/>
      </w:pPr>
      <w:r>
        <w:t>Start with Phase 1 — YouTube API, retention curve, auto-fetch, and scheduled reports.</w:t>
      </w:r>
    </w:p>
    <w:p>
      <w:r>
        <w:t>This document outlines the complete roadmap to evolve YouTubeAnalyzer into a Pro-grade analytics and optimization suite while preserving all existing features.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