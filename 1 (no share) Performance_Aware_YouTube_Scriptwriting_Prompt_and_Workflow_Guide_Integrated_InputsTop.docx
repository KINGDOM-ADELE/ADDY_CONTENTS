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C5CD" w14:textId="77777777" w:rsidR="000C4953" w:rsidRDefault="00000000">
      <w:pPr>
        <w:pStyle w:val="Heading1"/>
      </w:pPr>
      <w:r>
        <w:t>Performance-Aware YouTube Scriptwriting Prompt + Workflow Guide (Integrated Edition)</w:t>
      </w:r>
    </w:p>
    <w:p w14:paraId="70A1F933" w14:textId="77777777" w:rsidR="000C4953" w:rsidRDefault="00000000">
      <w:pPr>
        <w:pStyle w:val="Heading2"/>
      </w:pPr>
      <w:r>
        <w:t>⚙️ INPUT SECTION — QUICK CONFIG (Editable)</w:t>
      </w:r>
    </w:p>
    <w:p w14:paraId="10E20E6B" w14:textId="77777777" w:rsidR="000C4953" w:rsidRDefault="00000000">
      <w:r>
        <w:t>Fill this out before using the prompt. It feeds directly into the scriptwriting system.</w:t>
      </w:r>
      <w:r>
        <w:br/>
      </w:r>
    </w:p>
    <w:p w14:paraId="4B4FE022" w14:textId="77777777" w:rsidR="000C4953" w:rsidRDefault="00000000">
      <w:r>
        <w:t>Video Information:</w:t>
      </w:r>
    </w:p>
    <w:p w14:paraId="52565A35" w14:textId="77777777" w:rsidR="000C4953" w:rsidRDefault="00000000">
      <w:r>
        <w:t>• Title: [Enter your video title here]</w:t>
      </w:r>
    </w:p>
    <w:p w14:paraId="55CF85A2" w14:textId="39EDA0BF" w:rsidR="000C4953" w:rsidRDefault="00000000">
      <w:r>
        <w:t xml:space="preserve">• Channel Niche: [Finance / Research / Tech </w:t>
      </w:r>
      <w:r w:rsidR="009B6DA1">
        <w:t xml:space="preserve">/ AI </w:t>
      </w:r>
      <w:r>
        <w:t>/ Lifestyle / etc.]</w:t>
      </w:r>
    </w:p>
    <w:p w14:paraId="154684A6" w14:textId="77777777" w:rsidR="000C4953" w:rsidRDefault="00000000">
      <w:r>
        <w:t>• Hook Style: Calm Curiosity</w:t>
      </w:r>
    </w:p>
    <w:p w14:paraId="4D5BA441" w14:textId="77777777" w:rsidR="000C4953" w:rsidRDefault="00000000">
      <w:r>
        <w:t>• Positioning: Researcher / Analyst Mode</w:t>
      </w:r>
    </w:p>
    <w:p w14:paraId="4FB9242F" w14:textId="77777777" w:rsidR="000C4953" w:rsidRDefault="00000000">
      <w:r>
        <w:t>• Script Format: Narration + Visual Direction (TTS + InVideo AI ready)</w:t>
      </w:r>
    </w:p>
    <w:p w14:paraId="3D8793AB" w14:textId="74EBDCA6" w:rsidR="00B51E2D" w:rsidRDefault="00000000">
      <w:r>
        <w:t>• Target Duration: ~</w:t>
      </w:r>
      <w:r w:rsidR="009B3D56">
        <w:t>10</w:t>
      </w:r>
      <w:r>
        <w:t xml:space="preserve"> minutes</w:t>
      </w:r>
    </w:p>
    <w:p w14:paraId="1EEA7A85" w14:textId="77777777" w:rsidR="00B51E2D" w:rsidRDefault="00B51E2D" w:rsidP="00B51E2D">
      <w:r>
        <w:t xml:space="preserve">• Pace (optional): [Fast / Normal / Slow] </w:t>
      </w:r>
    </w:p>
    <w:p w14:paraId="246AF37F" w14:textId="3AAC2DB1" w:rsidR="00B51E2D" w:rsidRDefault="00B51E2D" w:rsidP="00B51E2D">
      <w:r>
        <w:t xml:space="preserve">   - Fast ≈ </w:t>
      </w:r>
      <w:r w:rsidR="00AC3F87">
        <w:t>8</w:t>
      </w:r>
      <w:r w:rsidR="002E0660">
        <w:t>00</w:t>
      </w:r>
      <w:r>
        <w:t xml:space="preserve"> WPM (Energetic / Youth-style delivery)  </w:t>
      </w:r>
    </w:p>
    <w:p w14:paraId="360C04F0" w14:textId="501094C2" w:rsidR="00B51E2D" w:rsidRDefault="00B51E2D" w:rsidP="00B51E2D">
      <w:r>
        <w:t xml:space="preserve">   - Normal ≈ </w:t>
      </w:r>
      <w:r w:rsidR="00AC3F87">
        <w:t>60</w:t>
      </w:r>
      <w:r>
        <w:t xml:space="preserve">0 WPM (Balanced explainer — Recommended)  </w:t>
      </w:r>
    </w:p>
    <w:p w14:paraId="0CADFF5C" w14:textId="7728ECF8" w:rsidR="000C4953" w:rsidRDefault="00B51E2D" w:rsidP="00B51E2D">
      <w:r>
        <w:t xml:space="preserve">   - Slow ≈ </w:t>
      </w:r>
      <w:r w:rsidR="00AC3F87">
        <w:t>4</w:t>
      </w:r>
      <w:r w:rsidR="002E0660">
        <w:t>00-</w:t>
      </w:r>
      <w:r>
        <w:t xml:space="preserve"> WPM (Calm storytelling / Reflective tone)</w:t>
      </w:r>
      <w:r>
        <w:br/>
      </w:r>
    </w:p>
    <w:p w14:paraId="0A2A2F90" w14:textId="77777777" w:rsidR="000C4953" w:rsidRDefault="00000000">
      <w:pPr>
        <w:pStyle w:val="Heading3"/>
      </w:pPr>
      <w:r>
        <w:t>Performance Objectives</w:t>
      </w:r>
    </w:p>
    <w:p w14:paraId="0F6F5133" w14:textId="77777777" w:rsidR="000C4953" w:rsidRDefault="00000000">
      <w:r>
        <w:t>Focus on optimizing your script for the following metrics:</w:t>
      </w:r>
    </w:p>
    <w:p w14:paraId="3C8AD99C" w14:textId="77777777" w:rsidR="000C4953" w:rsidRDefault="00000000">
      <w:r>
        <w:t>• Clickability (CTR)</w:t>
      </w:r>
    </w:p>
    <w:p w14:paraId="35CB0579" w14:textId="77777777" w:rsidR="000C4953" w:rsidRDefault="00000000">
      <w:r>
        <w:t>• Watchability (Retention + AVD)</w:t>
      </w:r>
    </w:p>
    <w:p w14:paraId="489DB797" w14:textId="77777777" w:rsidR="000C4953" w:rsidRDefault="00000000">
      <w:r>
        <w:t>• Engagement (Likes, Comments, Shares)</w:t>
      </w:r>
    </w:p>
    <w:p w14:paraId="65990461" w14:textId="77777777" w:rsidR="000C4953" w:rsidRDefault="00000000">
      <w:r>
        <w:t>• Conversion (Subscribers &amp; Return Viewers)</w:t>
      </w:r>
    </w:p>
    <w:p w14:paraId="3A49E5FD" w14:textId="77777777" w:rsidR="000C4953" w:rsidRDefault="00000000">
      <w:r>
        <w:t>• Growth Loop (End Screen + CTA Optimization)</w:t>
      </w:r>
    </w:p>
    <w:p w14:paraId="4008F234" w14:textId="77777777" w:rsidR="000C4953" w:rsidRDefault="00000000">
      <w:r>
        <w:t>• Reach Efficiency (Views/Impressions)</w:t>
      </w:r>
    </w:p>
    <w:p w14:paraId="32407FD2" w14:textId="77777777" w:rsidR="000C4953" w:rsidRDefault="00000000">
      <w:r>
        <w:t>• Viewer Satisfaction (Completion &amp; Continuation)</w:t>
      </w:r>
    </w:p>
    <w:p w14:paraId="6F746757" w14:textId="77777777" w:rsidR="000C4953" w:rsidRDefault="00000000">
      <w:pPr>
        <w:pStyle w:val="Heading3"/>
      </w:pPr>
      <w:r>
        <w:lastRenderedPageBreak/>
        <w:t>Contextual Role Instruction</w:t>
      </w:r>
    </w:p>
    <w:p w14:paraId="5FAD5C74" w14:textId="77777777" w:rsidR="000C4953" w:rsidRDefault="00000000">
      <w:r>
        <w:t>You are a 10-year YouTube SEO Strategist, Audience Growth Expert, and Scriptwriting Specialist. Your job is to write a 9-minute high-retention YouTube script that maintains curiosity, emotion, and pacing — while aligning every part of the narrative with YouTube’s performance metrics.</w:t>
      </w:r>
    </w:p>
    <w:p w14:paraId="18C0C50E" w14:textId="77777777" w:rsidR="000C4953" w:rsidRDefault="00000000">
      <w:pPr>
        <w:pStyle w:val="Heading2"/>
      </w:pPr>
      <w:r>
        <w:t>PART 1 — Executive Overview</w:t>
      </w:r>
    </w:p>
    <w:p w14:paraId="365467AE" w14:textId="77777777" w:rsidR="000C4953" w:rsidRDefault="00000000">
      <w:r>
        <w:t>Purpose:</w:t>
      </w:r>
      <w:r>
        <w:br/>
        <w:t>To create high-performing, algorithm-friendly YouTube scripts designed for maximum CTR, retention, engagement, and conversion.</w:t>
      </w:r>
      <w:r>
        <w:br/>
      </w:r>
      <w:r>
        <w:br/>
        <w:t>Objective:</w:t>
      </w:r>
      <w:r>
        <w:br/>
        <w:t>Blend creative storytelling (Calm Curiosity tone + Researcher/Analyst Positioning) with measurable performance goals aligned to YouTube metrics.</w:t>
      </w:r>
      <w:r>
        <w:br/>
      </w:r>
      <w:r>
        <w:br/>
        <w:t>Use Case:</w:t>
      </w:r>
      <w:r>
        <w:br/>
        <w:t>- For creators using AI-assisted video generation (Text-to-Speech, InVideo AI).</w:t>
      </w:r>
      <w:r>
        <w:br/>
        <w:t>- For YouTube teams or writers who want repeatable performance.</w:t>
      </w:r>
    </w:p>
    <w:p w14:paraId="5F1A3D86" w14:textId="77777777" w:rsidR="000C4953" w:rsidRDefault="00000000">
      <w:pPr>
        <w:pStyle w:val="Heading2"/>
      </w:pPr>
      <w:r>
        <w:t>PART 2 — Performance Metric Framework (14 Key Metrics)</w:t>
      </w:r>
    </w:p>
    <w:p w14:paraId="0CB72A2E" w14:textId="77777777" w:rsidR="000C4953" w:rsidRDefault="00000000">
      <w:r>
        <w:t>Each metric below explains its definition and how it should influence your writing and storytelling decisions.</w:t>
      </w:r>
      <w:r>
        <w:br/>
      </w:r>
    </w:p>
    <w:p w14:paraId="69D9DAC9" w14:textId="77777777" w:rsidR="000C4953" w:rsidRDefault="00000000">
      <w:r>
        <w:rPr>
          <w:b/>
        </w:rPr>
        <w:t xml:space="preserve">CTR (Click-Through Rate) — </w:t>
      </w:r>
      <w:r>
        <w:t>Measures how enticing your title/thumbnail/hook is.</w:t>
      </w:r>
      <w:r>
        <w:br/>
        <w:t xml:space="preserve">  → Craft curiosity-driven first 30s. Create question-driven intros.</w:t>
      </w:r>
    </w:p>
    <w:p w14:paraId="65AB3413" w14:textId="77777777" w:rsidR="000C4953" w:rsidRDefault="00000000">
      <w:r>
        <w:rPr>
          <w:b/>
        </w:rPr>
        <w:t xml:space="preserve">AVD (Average View Duration) — </w:t>
      </w:r>
      <w:r>
        <w:t>Total time viewers stay watching.</w:t>
      </w:r>
      <w:r>
        <w:br/>
        <w:t xml:space="preserve">  → Maintain tension &amp; narrative curiosity in each segment.</w:t>
      </w:r>
    </w:p>
    <w:p w14:paraId="73F99BAF" w14:textId="77777777" w:rsidR="000C4953" w:rsidRDefault="00000000">
      <w:r>
        <w:rPr>
          <w:b/>
        </w:rPr>
        <w:t xml:space="preserve">Retention (Watch %) — </w:t>
      </w:r>
      <w:r>
        <w:t>How much of the video is watched.</w:t>
      </w:r>
      <w:r>
        <w:br/>
        <w:t xml:space="preserve">  → Use pacing breaks, visual resets, narrative beats every 30–60s.</w:t>
      </w:r>
    </w:p>
    <w:p w14:paraId="49D68029" w14:textId="77777777" w:rsidR="000C4953" w:rsidRDefault="00000000">
      <w:r>
        <w:rPr>
          <w:b/>
        </w:rPr>
        <w:t xml:space="preserve">Engagement Rate — </w:t>
      </w:r>
      <w:r>
        <w:t>Likes, comments, shares.</w:t>
      </w:r>
      <w:r>
        <w:br/>
        <w:t xml:space="preserve">  → Ask rhetorical or poll-style questions; include engagement cues.</w:t>
      </w:r>
    </w:p>
    <w:p w14:paraId="44FF7AD6" w14:textId="77777777" w:rsidR="000C4953" w:rsidRDefault="00000000">
      <w:r>
        <w:rPr>
          <w:b/>
        </w:rPr>
        <w:t xml:space="preserve">Conversion (Subs) — </w:t>
      </w:r>
      <w:r>
        <w:t>Viewers who subscribe.</w:t>
      </w:r>
      <w:r>
        <w:br/>
        <w:t xml:space="preserve">  → Insert CTA moments at emotional or insight peaks.</w:t>
      </w:r>
    </w:p>
    <w:p w14:paraId="18184AB2" w14:textId="77777777" w:rsidR="000C4953" w:rsidRDefault="00000000">
      <w:r>
        <w:rPr>
          <w:b/>
        </w:rPr>
        <w:t xml:space="preserve">Growth Loop (End Screen) — </w:t>
      </w:r>
      <w:r>
        <w:t>Viewers clicking next videos.</w:t>
      </w:r>
      <w:r>
        <w:br/>
        <w:t xml:space="preserve">  → End with natural continuation hooks (‘In our next video…’).</w:t>
      </w:r>
    </w:p>
    <w:p w14:paraId="76F6582A" w14:textId="77777777" w:rsidR="000C4953" w:rsidRDefault="00000000">
      <w:r>
        <w:rPr>
          <w:b/>
        </w:rPr>
        <w:t xml:space="preserve">Return Viewers — </w:t>
      </w:r>
      <w:r>
        <w:t>How many return.</w:t>
      </w:r>
      <w:r>
        <w:br/>
        <w:t xml:space="preserve">  → Create continuity &amp; narrative identity across videos.</w:t>
      </w:r>
    </w:p>
    <w:p w14:paraId="63A14ABA" w14:textId="77777777" w:rsidR="000C4953" w:rsidRDefault="00000000">
      <w:r>
        <w:rPr>
          <w:b/>
        </w:rPr>
        <w:lastRenderedPageBreak/>
        <w:t xml:space="preserve">Viewer Satisfaction — </w:t>
      </w:r>
      <w:r>
        <w:t>Based on feedback metrics.</w:t>
      </w:r>
      <w:r>
        <w:br/>
        <w:t xml:space="preserve">  → Deliver actual insight, not fluff; provide emotional payoff.</w:t>
      </w:r>
    </w:p>
    <w:p w14:paraId="3DBCAAFF" w14:textId="77777777" w:rsidR="000C4953" w:rsidRDefault="00000000">
      <w:r>
        <w:rPr>
          <w:b/>
        </w:rPr>
        <w:t xml:space="preserve">Watch Time (from Impressions) — </w:t>
      </w:r>
      <w:r>
        <w:t>Core ranking factor.</w:t>
      </w:r>
      <w:r>
        <w:br/>
        <w:t xml:space="preserve">  → Hook early, deliver promised value quickly.</w:t>
      </w:r>
    </w:p>
    <w:p w14:paraId="09F8C1EC" w14:textId="77777777" w:rsidR="000C4953" w:rsidRDefault="00000000">
      <w:r>
        <w:rPr>
          <w:b/>
        </w:rPr>
        <w:t xml:space="preserve">Reach Efficiency — </w:t>
      </w:r>
      <w:r>
        <w:t>Ratio of views to impressions.</w:t>
      </w:r>
      <w:r>
        <w:br/>
        <w:t xml:space="preserve">  → Align script topic with audience interest curve.</w:t>
      </w:r>
    </w:p>
    <w:p w14:paraId="27342093" w14:textId="77777777" w:rsidR="000C4953" w:rsidRDefault="00000000">
      <w:r>
        <w:rPr>
          <w:b/>
        </w:rPr>
        <w:t xml:space="preserve">Click Depth — </w:t>
      </w:r>
      <w:r>
        <w:t>Chain of consecutive views.</w:t>
      </w:r>
      <w:r>
        <w:br/>
        <w:t xml:space="preserve">  → Mention or connect to related videos naturally.</w:t>
      </w:r>
    </w:p>
    <w:p w14:paraId="15D276D4" w14:textId="77777777" w:rsidR="000C4953" w:rsidRDefault="00000000">
      <w:r>
        <w:rPr>
          <w:b/>
        </w:rPr>
        <w:t xml:space="preserve">RAR (Rewatch/Replay Rate) — </w:t>
      </w:r>
      <w:r>
        <w:t>Viewers who replay segments.</w:t>
      </w:r>
      <w:r>
        <w:br/>
        <w:t xml:space="preserve">  → Include quotable moments or mind-bending insights.</w:t>
      </w:r>
    </w:p>
    <w:p w14:paraId="46256B2C" w14:textId="77777777" w:rsidR="000C4953" w:rsidRDefault="00000000">
      <w:r>
        <w:rPr>
          <w:b/>
        </w:rPr>
        <w:t xml:space="preserve">Session Continuation — </w:t>
      </w:r>
      <w:r>
        <w:t>Viewer stays on platform after your video.</w:t>
      </w:r>
      <w:r>
        <w:br/>
        <w:t xml:space="preserve">  → Link contextually to next relevant topics.</w:t>
      </w:r>
    </w:p>
    <w:p w14:paraId="248D4DC1" w14:textId="77777777" w:rsidR="000C4953" w:rsidRDefault="00000000">
      <w:r>
        <w:rPr>
          <w:b/>
        </w:rPr>
        <w:t xml:space="preserve">Completion Rate — </w:t>
      </w:r>
      <w:r>
        <w:t>Viewers who reach the end.</w:t>
      </w:r>
      <w:r>
        <w:br/>
        <w:t xml:space="preserve">  → Use story arcs, teasers, and curiosity loops.</w:t>
      </w:r>
    </w:p>
    <w:p w14:paraId="5BECA5A0" w14:textId="77777777" w:rsidR="000C4953" w:rsidRDefault="00000000">
      <w:pPr>
        <w:pStyle w:val="Heading2"/>
      </w:pPr>
      <w:r>
        <w:t>PART 3 — Base Prompt Template (Reusable)</w:t>
      </w:r>
    </w:p>
    <w:p w14:paraId="209AD407" w14:textId="77777777" w:rsidR="000C4953" w:rsidRDefault="00000000">
      <w:r>
        <w:t>You are a 10-year YouTube SEO Strategist, Audience Growth Expert, and Scriptwriting Specialist.</w:t>
      </w:r>
      <w:r>
        <w:br/>
        <w:t>Write a 9-minute high-retention YouTube script using the following details:</w:t>
      </w:r>
      <w:r>
        <w:br/>
      </w:r>
    </w:p>
    <w:p w14:paraId="6EC4CF68" w14:textId="77777777" w:rsidR="000C4953" w:rsidRDefault="00000000">
      <w:r>
        <w:t>Input Placeholders:</w:t>
      </w:r>
    </w:p>
    <w:p w14:paraId="0F55B1D6" w14:textId="77777777" w:rsidR="000C4953" w:rsidRDefault="00000000">
      <w:r>
        <w:t>• Title: [Enter video title here]</w:t>
      </w:r>
    </w:p>
    <w:p w14:paraId="65940554" w14:textId="77777777" w:rsidR="000C4953" w:rsidRDefault="00000000">
      <w:r>
        <w:t>• Niche: [Finance / Research / Tech / Lifestyle / etc.]</w:t>
      </w:r>
    </w:p>
    <w:p w14:paraId="7A9D5642" w14:textId="77777777" w:rsidR="000C4953" w:rsidRDefault="00000000">
      <w:r>
        <w:t>• Hook Style: Calm Curiosity</w:t>
      </w:r>
    </w:p>
    <w:p w14:paraId="01030DA7" w14:textId="77777777" w:rsidR="000C4953" w:rsidRDefault="00000000">
      <w:r>
        <w:t>• Positioning: Researcher / Analyst Mode</w:t>
      </w:r>
    </w:p>
    <w:p w14:paraId="6D2F73E4" w14:textId="77777777" w:rsidR="000C4953" w:rsidRDefault="00000000">
      <w:r>
        <w:t>• Script Format: Narration + Visual Direction (TTS + InVideo AI ready)</w:t>
      </w:r>
    </w:p>
    <w:p w14:paraId="62520159" w14:textId="77777777" w:rsidR="00B51E2D" w:rsidRDefault="00000000" w:rsidP="00B51E2D">
      <w:r>
        <w:t>• Duration: ~9 minutes</w:t>
      </w:r>
    </w:p>
    <w:p w14:paraId="6533704E" w14:textId="6F036961" w:rsidR="00B51E2D" w:rsidRDefault="00B51E2D" w:rsidP="00B51E2D">
      <w:r>
        <w:t>• If Pace is selected, calculate script word count using:</w:t>
      </w:r>
    </w:p>
    <w:p w14:paraId="01685574" w14:textId="0ECA294B" w:rsidR="00B51E2D" w:rsidRDefault="00B51E2D" w:rsidP="00B51E2D">
      <w:r>
        <w:rPr>
          <w:rFonts w:hint="eastAsia"/>
        </w:rPr>
        <w:t xml:space="preserve">- Fast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AC3F87">
        <w:t>8</w:t>
      </w:r>
      <w:r w:rsidR="002E0660">
        <w:t>00</w:t>
      </w:r>
      <w:r>
        <w:rPr>
          <w:rFonts w:hint="eastAsia"/>
        </w:rPr>
        <w:t xml:space="preserve"> WPM</w:t>
      </w:r>
    </w:p>
    <w:p w14:paraId="1AA2F2F3" w14:textId="2E13D80E" w:rsidR="00B51E2D" w:rsidRDefault="00B51E2D" w:rsidP="00B51E2D">
      <w:r>
        <w:rPr>
          <w:rFonts w:hint="eastAsia"/>
        </w:rPr>
        <w:t xml:space="preserve">- Normal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AC3F87">
        <w:t>60</w:t>
      </w:r>
      <w:r w:rsidR="002E0660">
        <w:t>0</w:t>
      </w:r>
      <w:r>
        <w:rPr>
          <w:rFonts w:hint="eastAsia"/>
        </w:rPr>
        <w:t xml:space="preserve"> WPM</w:t>
      </w:r>
    </w:p>
    <w:p w14:paraId="784F0368" w14:textId="2A445E13" w:rsidR="00B51E2D" w:rsidRDefault="00B51E2D" w:rsidP="00B51E2D">
      <w:r>
        <w:rPr>
          <w:rFonts w:hint="eastAsia"/>
        </w:rPr>
        <w:t xml:space="preserve">- Slow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AC3F87">
        <w:t>40</w:t>
      </w:r>
      <w:r w:rsidR="002E0660">
        <w:t>0</w:t>
      </w:r>
      <w:r>
        <w:rPr>
          <w:rFonts w:hint="eastAsia"/>
        </w:rPr>
        <w:t xml:space="preserve"> WPM</w:t>
      </w:r>
    </w:p>
    <w:p w14:paraId="0A429BCB" w14:textId="77777777" w:rsidR="00B51E2D" w:rsidRDefault="00B51E2D" w:rsidP="00B51E2D"/>
    <w:p w14:paraId="385F5EF0" w14:textId="77777777" w:rsidR="00B51E2D" w:rsidRDefault="00B51E2D" w:rsidP="00B51E2D">
      <w:r>
        <w:t>The script generator **must** display a summary at the top like:</w:t>
      </w:r>
    </w:p>
    <w:p w14:paraId="507DE2D2" w14:textId="54A09C6D" w:rsidR="000C4953" w:rsidRDefault="00B51E2D" w:rsidP="00B51E2D">
      <w:r>
        <w:t>“Target Runtime: 9 Minutes | Pace: Normal (</w:t>
      </w:r>
      <w:r w:rsidR="00AC3F87">
        <w:t>60</w:t>
      </w:r>
      <w:r w:rsidR="002E0660">
        <w:t>0</w:t>
      </w:r>
      <w:r>
        <w:t xml:space="preserve"> WPM)”</w:t>
      </w:r>
    </w:p>
    <w:p w14:paraId="32AD0350" w14:textId="77777777" w:rsidR="00B51E2D" w:rsidRDefault="00B51E2D"/>
    <w:p w14:paraId="08737460" w14:textId="77777777" w:rsidR="000C4953" w:rsidRDefault="00000000">
      <w:r>
        <w:t>Performance Goals:</w:t>
      </w:r>
    </w:p>
    <w:p w14:paraId="5044316F" w14:textId="77777777" w:rsidR="000C4953" w:rsidRDefault="00000000">
      <w:r>
        <w:t>1. Clickability (CTR)</w:t>
      </w:r>
    </w:p>
    <w:p w14:paraId="63294FC1" w14:textId="77777777" w:rsidR="000C4953" w:rsidRDefault="00000000">
      <w:r>
        <w:t>2. Watchability (Retention + AVD)</w:t>
      </w:r>
    </w:p>
    <w:p w14:paraId="42E5968D" w14:textId="77777777" w:rsidR="000C4953" w:rsidRDefault="00000000">
      <w:r>
        <w:t>3. Engagement (Comments, Likes, Shares)</w:t>
      </w:r>
    </w:p>
    <w:p w14:paraId="7CCD673A" w14:textId="77777777" w:rsidR="000C4953" w:rsidRDefault="00000000">
      <w:r>
        <w:t>4. Conversion (Subscribers + Return Viewers)</w:t>
      </w:r>
    </w:p>
    <w:p w14:paraId="6EFE0B43" w14:textId="77777777" w:rsidR="000C4953" w:rsidRDefault="00000000">
      <w:r>
        <w:t>5. Growth Loop (End Screen Optimization)</w:t>
      </w:r>
    </w:p>
    <w:p w14:paraId="2302F876" w14:textId="77777777" w:rsidR="000C4953" w:rsidRDefault="00000000">
      <w:r>
        <w:t>6. Reach Efficiency (Views/Impressions)</w:t>
      </w:r>
    </w:p>
    <w:p w14:paraId="440288BB" w14:textId="226B7641" w:rsidR="000C4953" w:rsidRDefault="00000000">
      <w:r>
        <w:t>7. Viewer Satisfaction (Completion &amp; Continuation)</w:t>
      </w:r>
      <w:r w:rsidR="00D56B87">
        <w:br/>
        <w:t xml:space="preserve">8. </w:t>
      </w:r>
      <w:r w:rsidR="00D56B87" w:rsidRPr="00D56B87">
        <w:t>BINGE OPTIMIZATION STRATEGY</w:t>
      </w:r>
      <w:r>
        <w:br/>
      </w:r>
    </w:p>
    <w:p w14:paraId="30443AD0" w14:textId="77777777" w:rsidR="000C4953" w:rsidRDefault="00000000">
      <w:r>
        <w:t>Script Requirements:</w:t>
      </w:r>
    </w:p>
    <w:p w14:paraId="4490FEFA" w14:textId="77777777" w:rsidR="000C4953" w:rsidRDefault="00000000">
      <w:r>
        <w:t>• Hook (0:00–0:30): Curiosity-based opener</w:t>
      </w:r>
    </w:p>
    <w:p w14:paraId="09928641" w14:textId="77777777" w:rsidR="000C4953" w:rsidRDefault="00000000">
      <w:r>
        <w:t>• Context (0:30–2:00): Problem setup or insight framing</w:t>
      </w:r>
    </w:p>
    <w:p w14:paraId="55351F63" w14:textId="77777777" w:rsidR="000C4953" w:rsidRDefault="00000000">
      <w:r>
        <w:t>• Main Story (2:00–6:00): Data, logic, or case study</w:t>
      </w:r>
    </w:p>
    <w:p w14:paraId="72020682" w14:textId="77777777" w:rsidR="000C4953" w:rsidRDefault="00000000">
      <w:r>
        <w:t>• Takeaways (6:00–8:00): Lessons or frameworks</w:t>
      </w:r>
    </w:p>
    <w:p w14:paraId="52C0987F" w14:textId="77777777" w:rsidR="000C4953" w:rsidRDefault="00000000">
      <w:r>
        <w:t>• CTA + Loop (8:00–9:00): Emotional closure + next topic teaser</w:t>
      </w:r>
      <w:r>
        <w:br/>
      </w:r>
    </w:p>
    <w:p w14:paraId="41A70FF0" w14:textId="77777777" w:rsidR="000C4953" w:rsidRDefault="00000000">
      <w:r>
        <w:t>Formatting:</w:t>
      </w:r>
    </w:p>
    <w:p w14:paraId="411B2ED2" w14:textId="77777777" w:rsidR="000C4953" w:rsidRDefault="00000000">
      <w:r>
        <w:t>• Narration + Visual Direction lines</w:t>
      </w:r>
    </w:p>
    <w:p w14:paraId="4AE016D0" w14:textId="77777777" w:rsidR="000C4953" w:rsidRDefault="00000000">
      <w:r>
        <w:t>• Simple phrasing suitable for Text-to-Speech</w:t>
      </w:r>
    </w:p>
    <w:p w14:paraId="11D81251" w14:textId="77777777" w:rsidR="000C4953" w:rsidRDefault="00000000">
      <w:r>
        <w:t>• Smooth transitions with curiosity continuity</w:t>
      </w:r>
    </w:p>
    <w:p w14:paraId="29435E5B" w14:textId="77777777" w:rsidR="000C4953" w:rsidRDefault="00000000">
      <w:r>
        <w:t>• Engagement triggers and subtle CTAs</w:t>
      </w:r>
      <w:r>
        <w:br/>
      </w:r>
    </w:p>
    <w:p w14:paraId="188793FD" w14:textId="77777777" w:rsidR="000C4953" w:rsidRDefault="00000000">
      <w:r>
        <w:t>Example Input:</w:t>
      </w:r>
    </w:p>
    <w:p w14:paraId="24451CF7" w14:textId="77777777" w:rsidR="000C4953" w:rsidRDefault="00000000">
      <w:r>
        <w:lastRenderedPageBreak/>
        <w:t>Title: “What If AI Was Your 24/7 Employee?”</w:t>
      </w:r>
    </w:p>
    <w:p w14:paraId="0A74F139" w14:textId="77777777" w:rsidR="000C4953" w:rsidRDefault="00000000">
      <w:r>
        <w:t>Niche: AI / Productivity / Future of Work</w:t>
      </w:r>
      <w:r>
        <w:br/>
      </w:r>
    </w:p>
    <w:p w14:paraId="4356C1BE" w14:textId="77777777" w:rsidR="000C4953" w:rsidRDefault="00000000">
      <w:pPr>
        <w:pStyle w:val="Heading2"/>
      </w:pPr>
      <w:r>
        <w:t>PART 4 — Script Structure Blueprint (9-Minute Format)</w:t>
      </w:r>
    </w:p>
    <w:p w14:paraId="72536C0A" w14:textId="77777777" w:rsidR="000C4953" w:rsidRDefault="00000000">
      <w:r>
        <w:t>Segment | Duration | Purpose | Key Tips</w:t>
      </w:r>
      <w:r>
        <w:br/>
        <w:t>Intro Hook | 0:00–0:30 | Grab attention | Pose question or unexpected fact</w:t>
      </w:r>
      <w:r>
        <w:br/>
        <w:t>Context Setup | 0:30–2:00 | Build relevance | Define why it matters</w:t>
      </w:r>
      <w:r>
        <w:br/>
        <w:t>Discovery / Story Core | 2:00–6:00 | Deliver research, proof, analysis | Use tension &amp; mini-reveals</w:t>
      </w:r>
      <w:r>
        <w:br/>
        <w:t>Takeaways | 6:00–8:00 | Simplify insights | Use “what this means for you” transitions</w:t>
      </w:r>
      <w:r>
        <w:br/>
        <w:t>CTA + Growth Loop | 8:00–9:00 | Trigger next action | Suggest next video, invite engagement</w:t>
      </w:r>
      <w:r>
        <w:br/>
      </w:r>
    </w:p>
    <w:p w14:paraId="0564A98E" w14:textId="77777777" w:rsidR="000C4953" w:rsidRDefault="00000000">
      <w:pPr>
        <w:pStyle w:val="Heading2"/>
      </w:pPr>
      <w:r>
        <w:t>PART 5 — Writing &amp; Workflow System</w:t>
      </w:r>
    </w:p>
    <w:p w14:paraId="01C9720C" w14:textId="77777777" w:rsidR="000C4953" w:rsidRDefault="00000000">
      <w:r>
        <w:t>Before Writing:</w:t>
      </w:r>
    </w:p>
    <w:p w14:paraId="2828F873" w14:textId="77777777" w:rsidR="000C4953" w:rsidRDefault="00000000">
      <w:r>
        <w:t>• Research trending queries + audience pain points</w:t>
      </w:r>
    </w:p>
    <w:p w14:paraId="46D00F33" w14:textId="77777777" w:rsidR="000C4953" w:rsidRDefault="00000000">
      <w:r>
        <w:t>• Identify the curiosity gap (what people think vs what’s true)</w:t>
      </w:r>
    </w:p>
    <w:p w14:paraId="36E3E395" w14:textId="77777777" w:rsidR="000C4953" w:rsidRDefault="00000000">
      <w:r>
        <w:t>• Pre-test your title and thumbnail for CTR signals</w:t>
      </w:r>
      <w:r>
        <w:br/>
      </w:r>
    </w:p>
    <w:p w14:paraId="5F9E8C9D" w14:textId="77777777" w:rsidR="000C4953" w:rsidRDefault="00000000">
      <w:r>
        <w:t>During Writing:</w:t>
      </w:r>
    </w:p>
    <w:p w14:paraId="608559CB" w14:textId="77777777" w:rsidR="000C4953" w:rsidRDefault="00000000">
      <w:r>
        <w:t>• Keep sentences short, rhythmic, and TTS-ready</w:t>
      </w:r>
    </w:p>
    <w:p w14:paraId="76D2BD20" w14:textId="77777777" w:rsidR="000C4953" w:rsidRDefault="00000000">
      <w:r>
        <w:t>• Insert subtle engagement cues every 60–90 seconds</w:t>
      </w:r>
    </w:p>
    <w:p w14:paraId="0DAE628C" w14:textId="77777777" w:rsidR="000C4953" w:rsidRDefault="00000000">
      <w:r>
        <w:t>• Maintain topic flow: Question → Reveal → Insight → Hook</w:t>
      </w:r>
      <w:r>
        <w:br/>
      </w:r>
    </w:p>
    <w:p w14:paraId="76075A51" w14:textId="77777777" w:rsidR="000C4953" w:rsidRDefault="00000000">
      <w:r>
        <w:t>After Writing:</w:t>
      </w:r>
    </w:p>
    <w:p w14:paraId="1320BDE1" w14:textId="77777777" w:rsidR="000C4953" w:rsidRDefault="00000000">
      <w:r>
        <w:t>• Check narrative pacing (avoid long exposition)</w:t>
      </w:r>
    </w:p>
    <w:p w14:paraId="6A211C4E" w14:textId="77777777" w:rsidR="000C4953" w:rsidRDefault="00000000">
      <w:r>
        <w:t>• Validate hook strength against CTR principles</w:t>
      </w:r>
    </w:p>
    <w:p w14:paraId="1347C5B0" w14:textId="77777777" w:rsidR="000C4953" w:rsidRDefault="00000000">
      <w:r>
        <w:t>• Add “loopbacks” to related videos or topics</w:t>
      </w:r>
      <w:r>
        <w:br/>
      </w:r>
    </w:p>
    <w:p w14:paraId="4377B340" w14:textId="77777777" w:rsidR="000C4953" w:rsidRDefault="00000000">
      <w:pPr>
        <w:pStyle w:val="Heading2"/>
      </w:pPr>
      <w:r>
        <w:t>PART 6 — Refinement Loop System</w:t>
      </w:r>
    </w:p>
    <w:p w14:paraId="62246E92" w14:textId="77777777" w:rsidR="000C4953" w:rsidRDefault="00000000">
      <w:r>
        <w:t>Use after script generation to enhance metric alignment.</w:t>
      </w:r>
      <w:r>
        <w:br/>
      </w:r>
    </w:p>
    <w:p w14:paraId="2AB2CC74" w14:textId="77777777" w:rsidR="000C4953" w:rsidRDefault="00000000">
      <w:r>
        <w:lastRenderedPageBreak/>
        <w:t>Prompt:</w:t>
      </w:r>
    </w:p>
    <w:p w14:paraId="285A49D2" w14:textId="77777777" w:rsidR="000C4953" w:rsidRDefault="00000000">
      <w:r>
        <w:t>Review this YouTube script for performance optimization.</w:t>
      </w:r>
      <w:r>
        <w:br/>
        <w:t>Evaluate and improve based on:</w:t>
      </w:r>
      <w:r>
        <w:br/>
        <w:t>• Hook strength (CTR)</w:t>
      </w:r>
      <w:r>
        <w:br/>
        <w:t>• Narrative pacing (Retention)</w:t>
      </w:r>
      <w:r>
        <w:br/>
        <w:t>• Viewer engagement cues</w:t>
      </w:r>
      <w:r>
        <w:br/>
        <w:t>• CTA timing (Conversion)</w:t>
      </w:r>
      <w:r>
        <w:br/>
        <w:t>• Curiosity continuity (Return Viewers)</w:t>
      </w:r>
      <w:r>
        <w:br/>
        <w:t>Suggest targeted rewrites or adjustments.</w:t>
      </w:r>
    </w:p>
    <w:p w14:paraId="2ACEC24D" w14:textId="77777777" w:rsidR="000C4953" w:rsidRDefault="00000000">
      <w:pPr>
        <w:pStyle w:val="Heading2"/>
      </w:pPr>
      <w:r>
        <w:t>PART 7 — Appendix (Tools &amp; Examples)</w:t>
      </w:r>
    </w:p>
    <w:p w14:paraId="5900C29D" w14:textId="77777777" w:rsidR="000C4953" w:rsidRDefault="00000000">
      <w:r>
        <w:t>Curiosity Hook Examples:</w:t>
      </w:r>
    </w:p>
    <w:p w14:paraId="0D36D52F" w14:textId="77777777" w:rsidR="000C4953" w:rsidRDefault="00000000">
      <w:r>
        <w:t>• “What if everything you believe about [topic] was wrong?”</w:t>
      </w:r>
    </w:p>
    <w:p w14:paraId="0B9D1EE1" w14:textId="77777777" w:rsidR="000C4953" w:rsidRDefault="00000000">
      <w:r>
        <w:t>• “They told us [belief], but the data says otherwise.”</w:t>
      </w:r>
    </w:p>
    <w:p w14:paraId="25B6570F" w14:textId="77777777" w:rsidR="000C4953" w:rsidRDefault="00000000">
      <w:r>
        <w:t>• “This one mistake cost companies millions — and no one talks about it.”</w:t>
      </w:r>
      <w:r>
        <w:br/>
      </w:r>
    </w:p>
    <w:p w14:paraId="5F36B290" w14:textId="77777777" w:rsidR="000C4953" w:rsidRDefault="00000000">
      <w:r>
        <w:t>Visual Direction Examples:</w:t>
      </w:r>
    </w:p>
    <w:p w14:paraId="506D2F87" w14:textId="77777777" w:rsidR="000C4953" w:rsidRDefault="00000000">
      <w:r>
        <w:t>• [Visual: Close-up on data chart revealing upward trend]</w:t>
      </w:r>
    </w:p>
    <w:p w14:paraId="07C5397E" w14:textId="77777777" w:rsidR="000C4953" w:rsidRDefault="00000000">
      <w:r>
        <w:t>• [Visual: Slow zoom into person working late with AI assistant]</w:t>
      </w:r>
    </w:p>
    <w:p w14:paraId="343B5C62" w14:textId="77777777" w:rsidR="000C4953" w:rsidRDefault="00000000">
      <w:r>
        <w:t>• [Visual: Fade transition to next insight overlayed on screen]</w:t>
      </w:r>
      <w:r>
        <w:br/>
      </w:r>
    </w:p>
    <w:p w14:paraId="6453EBA0" w14:textId="77777777" w:rsidR="000C4953" w:rsidRDefault="00000000">
      <w:r>
        <w:t>CTA &amp; Growth Loop Examples:</w:t>
      </w:r>
    </w:p>
    <w:p w14:paraId="028332AB" w14:textId="77777777" w:rsidR="000C4953" w:rsidRDefault="00000000">
      <w:r>
        <w:t>• “If this opened your mind, the next video will blow it wide open — check it out here.”</w:t>
      </w:r>
    </w:p>
    <w:p w14:paraId="7E3B7FEB" w14:textId="77777777" w:rsidR="000C4953" w:rsidRDefault="00000000">
      <w:r>
        <w:t>• “Subscribe to stay ahead — we test what others only talk about.”</w:t>
      </w:r>
      <w:r>
        <w:br/>
      </w:r>
    </w:p>
    <w:p w14:paraId="4BA7443F" w14:textId="77777777" w:rsidR="000C4953" w:rsidRDefault="00000000">
      <w:pPr>
        <w:pStyle w:val="Heading2"/>
      </w:pPr>
      <w:r>
        <w:t>PART 8 — Notes &amp; Implementation</w:t>
      </w:r>
    </w:p>
    <w:p w14:paraId="6AF2089D" w14:textId="77777777" w:rsidR="000C4953" w:rsidRDefault="00000000">
      <w:r>
        <w:t>• Designed for TTS + InVideo AI</w:t>
      </w:r>
    </w:p>
    <w:p w14:paraId="6241662B" w14:textId="77777777" w:rsidR="000C4953" w:rsidRDefault="00000000">
      <w:r>
        <w:t>• Adaptable for educational, analytical, or research-style channels</w:t>
      </w:r>
    </w:p>
    <w:p w14:paraId="01F978A2" w14:textId="77777777" w:rsidR="000C4953" w:rsidRDefault="00000000">
      <w:r>
        <w:t>• Works in automation pipelines or team workflows</w:t>
      </w:r>
    </w:p>
    <w:p w14:paraId="125B04B4" w14:textId="26CD758B" w:rsidR="00E401BC" w:rsidRPr="00E401BC" w:rsidRDefault="00000000" w:rsidP="00E401BC">
      <w:r>
        <w:t>• Can be versioned for short-form scripts (3–5 minutes)</w:t>
      </w:r>
      <w:r w:rsidR="00E401BC">
        <w:br/>
      </w:r>
      <w:r w:rsidR="00E401BC">
        <w:br/>
        <w:t xml:space="preserve">NOTE: </w:t>
      </w:r>
      <w:r w:rsidR="00E401BC" w:rsidRPr="00E401BC">
        <w:t>the visual direction lines to be:</w:t>
      </w:r>
      <w:r w:rsidR="00E401BC">
        <w:t xml:space="preserve"> </w:t>
      </w:r>
      <w:r w:rsidR="00EC2A07" w:rsidRPr="00EC2A07">
        <w:t xml:space="preserve">with </w:t>
      </w:r>
      <w:r w:rsidR="00EC2A07" w:rsidRPr="00EC2A07">
        <w:rPr>
          <w:b/>
          <w:bCs/>
        </w:rPr>
        <w:t>no timestamps</w:t>
      </w:r>
      <w:r w:rsidR="00EC2A07" w:rsidRPr="00EC2A07">
        <w:t xml:space="preserve">, integrated </w:t>
      </w:r>
      <w:r w:rsidR="00EC2A07" w:rsidRPr="00EC2A07">
        <w:rPr>
          <w:b/>
          <w:bCs/>
        </w:rPr>
        <w:t xml:space="preserve">narration + visual </w:t>
      </w:r>
      <w:r w:rsidR="00EC2A07" w:rsidRPr="00EC2A07">
        <w:rPr>
          <w:b/>
          <w:bCs/>
        </w:rPr>
        <w:lastRenderedPageBreak/>
        <w:t>direction</w:t>
      </w:r>
      <w:r w:rsidR="00EC2A07" w:rsidRPr="00EC2A07">
        <w:t xml:space="preserve"> in smooth inline style.</w:t>
      </w:r>
      <w:r w:rsidR="00EC2A07" w:rsidRPr="00EC2A07">
        <w:br/>
        <w:t xml:space="preserve">Ready for TTS + </w:t>
      </w:r>
      <w:proofErr w:type="spellStart"/>
      <w:r w:rsidR="00EC2A07" w:rsidRPr="00EC2A07">
        <w:t>InVideo</w:t>
      </w:r>
      <w:proofErr w:type="spellEnd"/>
      <w:r w:rsidR="00EC2A07" w:rsidRPr="00EC2A07">
        <w:t xml:space="preserve"> AI production.</w:t>
      </w:r>
    </w:p>
    <w:p w14:paraId="5A959FBD" w14:textId="48D01D0B" w:rsidR="000C4953" w:rsidRDefault="00000000">
      <w:r>
        <w:br/>
      </w:r>
    </w:p>
    <w:p w14:paraId="5ABDC07A" w14:textId="77777777" w:rsidR="00E540D2" w:rsidRPr="00E540D2" w:rsidRDefault="00E540D2" w:rsidP="00E540D2">
      <w:pPr>
        <w:jc w:val="center"/>
      </w:pPr>
    </w:p>
    <w:sectPr w:rsidR="00E540D2" w:rsidRPr="00E54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861627">
    <w:abstractNumId w:val="8"/>
  </w:num>
  <w:num w:numId="2" w16cid:durableId="89476358">
    <w:abstractNumId w:val="6"/>
  </w:num>
  <w:num w:numId="3" w16cid:durableId="836925242">
    <w:abstractNumId w:val="5"/>
  </w:num>
  <w:num w:numId="4" w16cid:durableId="1370572995">
    <w:abstractNumId w:val="4"/>
  </w:num>
  <w:num w:numId="5" w16cid:durableId="480118781">
    <w:abstractNumId w:val="7"/>
  </w:num>
  <w:num w:numId="6" w16cid:durableId="1490438925">
    <w:abstractNumId w:val="3"/>
  </w:num>
  <w:num w:numId="7" w16cid:durableId="1095399856">
    <w:abstractNumId w:val="2"/>
  </w:num>
  <w:num w:numId="8" w16cid:durableId="1386366259">
    <w:abstractNumId w:val="1"/>
  </w:num>
  <w:num w:numId="9" w16cid:durableId="122356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953"/>
    <w:rsid w:val="0015074B"/>
    <w:rsid w:val="00161AA5"/>
    <w:rsid w:val="00216558"/>
    <w:rsid w:val="0029639D"/>
    <w:rsid w:val="002E0660"/>
    <w:rsid w:val="00326F90"/>
    <w:rsid w:val="009B3D56"/>
    <w:rsid w:val="009B6DA1"/>
    <w:rsid w:val="00AA1D8D"/>
    <w:rsid w:val="00AC3F87"/>
    <w:rsid w:val="00B47730"/>
    <w:rsid w:val="00B51E2D"/>
    <w:rsid w:val="00C6795D"/>
    <w:rsid w:val="00CB0664"/>
    <w:rsid w:val="00D56B87"/>
    <w:rsid w:val="00E401BC"/>
    <w:rsid w:val="00E540D2"/>
    <w:rsid w:val="00EC2A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824C2"/>
  <w14:defaultImageDpi w14:val="300"/>
  <w15:docId w15:val="{4CF6CA49-1E8B-487A-98BD-436336E8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01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IZZY A</cp:lastModifiedBy>
  <cp:revision>9</cp:revision>
  <dcterms:created xsi:type="dcterms:W3CDTF">2013-12-23T23:15:00Z</dcterms:created>
  <dcterms:modified xsi:type="dcterms:W3CDTF">2025-10-24T14:56:00Z</dcterms:modified>
  <cp:category/>
</cp:coreProperties>
</file>