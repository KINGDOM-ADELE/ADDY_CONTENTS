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F0A82" w14:textId="77777777" w:rsidR="004B5DD4" w:rsidRDefault="00000000">
      <w:pPr>
        <w:pStyle w:val="Heading1"/>
      </w:pPr>
      <w:r>
        <w:t>Request for Account Review and Assistance</w:t>
      </w:r>
    </w:p>
    <w:p w14:paraId="0EC313EB" w14:textId="2AC8FF4D" w:rsidR="004B5DD4" w:rsidRDefault="00000000">
      <w:r>
        <w:t>Hello Facebook Team,</w:t>
      </w:r>
      <w:r>
        <w:br/>
      </w:r>
      <w:r>
        <w:br/>
        <w:t>My account was disabled on October 18, 2025, and I haven’t received any clear information about the reason. I always try to follow Facebook’s Community Standards and share positive, educational content.</w:t>
      </w:r>
      <w:r w:rsidR="0082546F">
        <w:br/>
      </w:r>
      <w:r w:rsidR="0082546F">
        <w:br/>
        <w:t>Please I really need this account, it is the only access to other business accounts, please.</w:t>
      </w:r>
      <w:r>
        <w:br/>
      </w:r>
      <w:r>
        <w:br/>
        <w:t>I would sincerely appreciate it if you could review my account and help me understand what might have caused this action. I know I’m not a perfect creator and may have made a mistake unintentionally.</w:t>
      </w:r>
      <w:r w:rsidR="0082546F">
        <w:t xml:space="preserve"> I know I must have done something to trigger this ban.</w:t>
      </w:r>
      <w:r>
        <w:t xml:space="preserve"> Please, I truly need your assistance.</w:t>
      </w:r>
      <w:r>
        <w:br/>
      </w:r>
      <w:r>
        <w:br/>
        <w:t>I’m happy to follow any recommendations or suggestions in the future and adjust my posting style to stay fully compliant.</w:t>
      </w:r>
      <w:r>
        <w:br/>
      </w:r>
      <w:r>
        <w:br/>
        <w:t>Account Information:</w:t>
      </w:r>
      <w:r>
        <w:br/>
        <w:t>• Name: Izzy King-d</w:t>
      </w:r>
      <w:r>
        <w:br/>
        <w:t>• Other Name: Adele Kingdom (birth name)</w:t>
      </w:r>
      <w:r>
        <w:br/>
        <w:t>• Email: izzylovu@yahoo.com</w:t>
      </w:r>
      <w:r>
        <w:br/>
        <w:t>• Phone: +234 806 857 8748</w:t>
      </w:r>
      <w:r>
        <w:br/>
        <w:t>• Profile: https://www.facebook.com/profile.php?id=100000633110335</w:t>
      </w:r>
      <w:r>
        <w:br/>
      </w:r>
      <w:r>
        <w:br/>
        <w:t>Thank you very much for your time, patience, and support.</w:t>
      </w:r>
      <w:r>
        <w:br/>
      </w:r>
      <w:r>
        <w:br/>
        <w:t>Sincerely,</w:t>
      </w:r>
      <w:r>
        <w:br/>
        <w:t>Izzy King-d</w:t>
      </w:r>
    </w:p>
    <w:sectPr w:rsidR="004B5D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878483">
    <w:abstractNumId w:val="8"/>
  </w:num>
  <w:num w:numId="2" w16cid:durableId="151026828">
    <w:abstractNumId w:val="6"/>
  </w:num>
  <w:num w:numId="3" w16cid:durableId="556281014">
    <w:abstractNumId w:val="5"/>
  </w:num>
  <w:num w:numId="4" w16cid:durableId="1536846876">
    <w:abstractNumId w:val="4"/>
  </w:num>
  <w:num w:numId="5" w16cid:durableId="333413769">
    <w:abstractNumId w:val="7"/>
  </w:num>
  <w:num w:numId="6" w16cid:durableId="1146437396">
    <w:abstractNumId w:val="3"/>
  </w:num>
  <w:num w:numId="7" w16cid:durableId="1979263518">
    <w:abstractNumId w:val="2"/>
  </w:num>
  <w:num w:numId="8" w16cid:durableId="1412629119">
    <w:abstractNumId w:val="1"/>
  </w:num>
  <w:num w:numId="9" w16cid:durableId="52352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DD4"/>
    <w:rsid w:val="0082546F"/>
    <w:rsid w:val="00AA1D8D"/>
    <w:rsid w:val="00B47730"/>
    <w:rsid w:val="00BE2A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17F62"/>
  <w14:defaultImageDpi w14:val="300"/>
  <w15:docId w15:val="{6F4C6495-EB63-46F1-B5CB-AC29E10A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IZZY A</cp:lastModifiedBy>
  <cp:revision>2</cp:revision>
  <dcterms:created xsi:type="dcterms:W3CDTF">2013-12-23T23:15:00Z</dcterms:created>
  <dcterms:modified xsi:type="dcterms:W3CDTF">2025-10-25T17:30:00Z</dcterms:modified>
  <cp:category/>
</cp:coreProperties>
</file>