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High-Value YouTube Growth Topics &amp; Strategy (2025–2026)</w:t>
      </w:r>
    </w:p>
    <w:p>
      <w:r>
        <w:t>This document outlines powerful, high-value YouTube content topics designed to grow your channel rapidly while delivering real value, building authority, and creating monetization opportunities.</w:t>
      </w:r>
    </w:p>
    <w:p>
      <w:pPr>
        <w:pStyle w:val="Heading2"/>
      </w:pPr>
      <w:r>
        <w:t>🎯 Goal: Growth + Value + Trust</w:t>
      </w:r>
    </w:p>
    <w:p>
      <w:r>
        <w:t>You want topics that:</w:t>
        <w:br/>
        <w:t>1. Get high search volume (people are already searching).</w:t>
        <w:br/>
        <w:t>2. Offer real value (you teach, not hype).</w:t>
        <w:br/>
        <w:t>3. Allow monetization (affiliate, sponsorships, digital offers).</w:t>
        <w:br/>
        <w:t>4. Build authority (financial + mindset + modern tools).</w:t>
      </w:r>
    </w:p>
    <w:p>
      <w:pPr>
        <w:pStyle w:val="Heading2"/>
      </w:pPr>
      <w:r>
        <w:t>💡 High-Growth, High-Value Topic Clusters (2025–2026)</w:t>
      </w:r>
    </w:p>
    <w:p>
      <w:pPr>
        <w:pStyle w:val="Heading3"/>
      </w:pPr>
      <w:r>
        <w:t>1️⃣ Financial Freedom &amp; Passive Income Systems</w:t>
      </w:r>
    </w:p>
    <w:p>
      <w:r>
        <w:t>Example Video Ideas:</w:t>
      </w:r>
    </w:p>
    <w:p>
      <w:pPr>
        <w:pStyle w:val="ListBullet"/>
      </w:pPr>
      <w:r>
        <w:t>• How to Make $100/Day in Passive Income (Even as a Beginner)</w:t>
      </w:r>
    </w:p>
    <w:p>
      <w:pPr>
        <w:pStyle w:val="ListBullet"/>
      </w:pPr>
      <w:r>
        <w:t>• 7 Ways to Build Passive Income Streams That Actually Work in 2025</w:t>
      </w:r>
    </w:p>
    <w:p>
      <w:pPr>
        <w:pStyle w:val="ListBullet"/>
      </w:pPr>
      <w:r>
        <w:t>• How I Built Multiple Income Streams from Scratch</w:t>
      </w:r>
    </w:p>
    <w:p>
      <w:pPr>
        <w:pStyle w:val="ListBullet"/>
      </w:pPr>
      <w:r>
        <w:t>• The Easiest Way to Earn Money While You Sleep</w:t>
      </w:r>
    </w:p>
    <w:p>
      <w:r>
        <w:t>Why it works: Evergreen search demand, easy affiliate tie-ins (brokerages, digital tools, finance apps), and builds long-term trust.</w:t>
      </w:r>
    </w:p>
    <w:p>
      <w:pPr>
        <w:pStyle w:val="Heading3"/>
      </w:pPr>
      <w:r>
        <w:t>2️⃣ AI + Automation for Income</w:t>
      </w:r>
    </w:p>
    <w:p>
      <w:r>
        <w:t>Example Video Ideas:</w:t>
      </w:r>
    </w:p>
    <w:p>
      <w:pPr>
        <w:pStyle w:val="ListBullet"/>
      </w:pPr>
      <w:r>
        <w:t>• 10 AI Tools That Make Me $1,000/Month on Autopilot</w:t>
      </w:r>
    </w:p>
    <w:p>
      <w:pPr>
        <w:pStyle w:val="ListBullet"/>
      </w:pPr>
      <w:r>
        <w:t>• How to Use ChatGPT to Build a Business From Scratch</w:t>
      </w:r>
    </w:p>
    <w:p>
      <w:pPr>
        <w:pStyle w:val="ListBullet"/>
      </w:pPr>
      <w:r>
        <w:t>• Make Money Online with AI: No Code, No Experience Needed</w:t>
      </w:r>
    </w:p>
    <w:p>
      <w:pPr>
        <w:pStyle w:val="ListBullet"/>
      </w:pPr>
      <w:r>
        <w:t>• Automate Your Side Hustle Using Free AI Tools</w:t>
      </w:r>
    </w:p>
    <w:p>
      <w:r>
        <w:t>Why it works: Tech + finance crossover = explosive interest, huge viral potential on YouTube Shorts, and great for affiliate deals (AI tools, SaaS apps).</w:t>
      </w:r>
    </w:p>
    <w:p>
      <w:pPr>
        <w:pStyle w:val="Heading3"/>
      </w:pPr>
      <w:r>
        <w:t>3️⃣ Investing &amp; Wealth Building</w:t>
      </w:r>
    </w:p>
    <w:p>
      <w:r>
        <w:t>Example Video Ideas:</w:t>
      </w:r>
    </w:p>
    <w:p>
      <w:pPr>
        <w:pStyle w:val="ListBullet"/>
      </w:pPr>
      <w:r>
        <w:t>• How I’d Invest $1,000 in 2025 (Step-by-Step)</w:t>
      </w:r>
    </w:p>
    <w:p>
      <w:pPr>
        <w:pStyle w:val="ListBullet"/>
      </w:pPr>
      <w:r>
        <w:t>• Top Dividend Stocks That Pay You Monthly</w:t>
      </w:r>
    </w:p>
    <w:p>
      <w:pPr>
        <w:pStyle w:val="ListBullet"/>
      </w:pPr>
      <w:r>
        <w:t>• How Compound Interest Builds Wealth Faster Than You Think</w:t>
      </w:r>
    </w:p>
    <w:p>
      <w:pPr>
        <w:pStyle w:val="ListBullet"/>
      </w:pPr>
      <w:r>
        <w:t>• The Ultimate Beginner’s Guide to the Stock Market (for 2025)</w:t>
      </w:r>
    </w:p>
    <w:p>
      <w:r>
        <w:t>Why it works: Long-form retention content, SEO-friendly keywords, and highly monetizable with brokerage affiliates.</w:t>
      </w:r>
    </w:p>
    <w:p>
      <w:pPr>
        <w:pStyle w:val="Heading3"/>
      </w:pPr>
      <w:r>
        <w:t>4️⃣ Digital Skills That Make Money</w:t>
      </w:r>
    </w:p>
    <w:p>
      <w:r>
        <w:t>Example Video Ideas:</w:t>
      </w:r>
    </w:p>
    <w:p>
      <w:pPr>
        <w:pStyle w:val="ListBullet"/>
      </w:pPr>
      <w:r>
        <w:t>• Top 5 Digital Skills to Learn This Year (No Degree Needed)</w:t>
      </w:r>
    </w:p>
    <w:p>
      <w:pPr>
        <w:pStyle w:val="ListBullet"/>
      </w:pPr>
      <w:r>
        <w:t>• How to Make Money Online Using Skills You Already Have</w:t>
      </w:r>
    </w:p>
    <w:p>
      <w:pPr>
        <w:pStyle w:val="ListBullet"/>
      </w:pPr>
      <w:r>
        <w:t>• Learn This 1 Skill to Earn $100 a Day Online</w:t>
      </w:r>
    </w:p>
    <w:p>
      <w:pPr>
        <w:pStyle w:val="ListBullet"/>
      </w:pPr>
      <w:r>
        <w:t>• The 7 Best Freelance Skills for Beginners (2025)</w:t>
      </w:r>
    </w:p>
    <w:p>
      <w:r>
        <w:t>Why it works: Evergreen content, great entry point for new audiences, and perfect setup for digital course or affiliate offers.</w:t>
      </w:r>
    </w:p>
    <w:p>
      <w:pPr>
        <w:pStyle w:val="Heading3"/>
      </w:pPr>
      <w:r>
        <w:t>5️⃣ Money Mindset &amp; Productivity</w:t>
      </w:r>
    </w:p>
    <w:p>
      <w:r>
        <w:t>Example Video Ideas:</w:t>
      </w:r>
    </w:p>
    <w:p>
      <w:pPr>
        <w:pStyle w:val="ListBullet"/>
      </w:pPr>
      <w:r>
        <w:t>• The Habits That Made Me Financially Free Before 30</w:t>
      </w:r>
    </w:p>
    <w:p>
      <w:pPr>
        <w:pStyle w:val="ListBullet"/>
      </w:pPr>
      <w:r>
        <w:t>• How to Think Like a Millionaire (Even If You’re Broke)</w:t>
      </w:r>
    </w:p>
    <w:p>
      <w:pPr>
        <w:pStyle w:val="ListBullet"/>
      </w:pPr>
      <w:r>
        <w:t>• 10 Money Mistakes Keeping You Poor</w:t>
      </w:r>
    </w:p>
    <w:p>
      <w:pPr>
        <w:pStyle w:val="ListBullet"/>
      </w:pPr>
      <w:r>
        <w:t>• How to Stay Motivated When You’re Starting From $0</w:t>
      </w:r>
    </w:p>
    <w:p>
      <w:r>
        <w:t>Why it works: High engagement + shareability, great for Shorts &amp; long-form, and builds emotional connection.</w:t>
      </w:r>
    </w:p>
    <w:p>
      <w:pPr>
        <w:pStyle w:val="Heading3"/>
      </w:pPr>
      <w:r>
        <w:t>6️⃣ Online Business &amp; Digital Assets</w:t>
      </w:r>
    </w:p>
    <w:p>
      <w:r>
        <w:t>Example Video Ideas:</w:t>
      </w:r>
    </w:p>
    <w:p>
      <w:pPr>
        <w:pStyle w:val="ListBullet"/>
      </w:pPr>
      <w:r>
        <w:t>• How to Build an Online Business That Runs Itself</w:t>
      </w:r>
    </w:p>
    <w:p>
      <w:pPr>
        <w:pStyle w:val="ListBullet"/>
      </w:pPr>
      <w:r>
        <w:t>• 5 Digital Products That Made Me $5,000/Month</w:t>
      </w:r>
    </w:p>
    <w:p>
      <w:pPr>
        <w:pStyle w:val="ListBullet"/>
      </w:pPr>
      <w:r>
        <w:t>• The Realistic Blueprint to Financial Independence</w:t>
      </w:r>
    </w:p>
    <w:p>
      <w:pPr>
        <w:pStyle w:val="ListBullet"/>
      </w:pPr>
      <w:r>
        <w:t>• How to Turn Content Into Cash (Monetize Your Skills Online)</w:t>
      </w:r>
    </w:p>
    <w:p>
      <w:r>
        <w:t>Why it works: Great for InVideo AI storytelling and highly monetizable with digital offers.</w:t>
      </w:r>
    </w:p>
    <w:p>
      <w:pPr>
        <w:pStyle w:val="Heading3"/>
      </w:pPr>
      <w:r>
        <w:t>7️⃣ Beginner-Friendly “Challenge” Videos</w:t>
      </w:r>
    </w:p>
    <w:p>
      <w:r>
        <w:t>Example Video Ideas:</w:t>
      </w:r>
    </w:p>
    <w:p>
      <w:pPr>
        <w:pStyle w:val="ListBullet"/>
      </w:pPr>
      <w:r>
        <w:t>• I Tried Making $100/Day from Zero Using AI — Here’s What Happened</w:t>
      </w:r>
    </w:p>
    <w:p>
      <w:pPr>
        <w:pStyle w:val="ListBullet"/>
      </w:pPr>
      <w:r>
        <w:t>• I Invested $100 in Dividend Stocks for 30 Days — My Results</w:t>
      </w:r>
    </w:p>
    <w:p>
      <w:pPr>
        <w:pStyle w:val="ListBullet"/>
      </w:pPr>
      <w:r>
        <w:t>• Can You Really Make Money While You Sleep? I Tested It.</w:t>
      </w:r>
    </w:p>
    <w:p>
      <w:pPr>
        <w:pStyle w:val="ListBullet"/>
      </w:pPr>
      <w:r>
        <w:t>• $0 to $1,000 Challenge: The Real Way to Start in 2025</w:t>
      </w:r>
    </w:p>
    <w:p>
      <w:r>
        <w:t>Why it works: High curiosity factor = click magnet, builds authority through transparency, and perfect for storytelling.</w:t>
      </w:r>
    </w:p>
    <w:p>
      <w:pPr>
        <w:pStyle w:val="Heading2"/>
      </w:pPr>
      <w:r>
        <w:t>🧠 Strategy: Cluster Your Content</w:t>
      </w:r>
    </w:p>
    <w:p>
      <w:r>
        <w:t>Create content clusters that cross-promote each other. For example:</w:t>
        <w:br/>
        <w:br/>
        <w:t>| Cluster | Core Video | Supporting Shorts |</w:t>
        <w:br/>
        <w:t>|----------|-------------|-------------------|</w:t>
        <w:br/>
        <w:t>| Passive Income | “5 Passive Income Streams That Work This Year” | “3 Easy Passive Income Ideas,” “How I Make Money While I Sleep” |</w:t>
        <w:br/>
        <w:t>| AI Tools | “10 AI Tools That Make Money” | “Top 3 AI Tools That Pay You,” “Use ChatGPT to Make Money” |</w:t>
        <w:br/>
        <w:t>| Investing | “How I’d Invest $1,000 This Year” | “Top 3 Dividend Stocks to Buy,” “Best Apps for Investors” |</w:t>
      </w:r>
    </w:p>
    <w:p>
      <w:pPr>
        <w:pStyle w:val="Heading2"/>
      </w:pPr>
      <w:r>
        <w:t>💰 Monetization Potential by Topic</w:t>
      </w:r>
    </w:p>
    <w:p>
      <w:r>
        <w:t>Investing: Brokerages, stock tools – 💲💲💲💲💲</w:t>
        <w:br/>
        <w:t>AI Tools: SaaS, automation apps – 💲💲💲💲</w:t>
        <w:br/>
        <w:t>Passive Income: Finance tools, apps – 💲💲💲</w:t>
        <w:br/>
        <w:t>Skills &amp; Freelancing: Learning platforms – 💲💲💲</w:t>
        <w:br/>
        <w:t>Mindset &amp; Productivity: Books, sponsors – 💲💲</w:t>
      </w:r>
    </w:p>
    <w:p>
      <w:pPr>
        <w:pStyle w:val="Heading2"/>
      </w:pPr>
      <w:r>
        <w:t>🚀 Pro Tips for Channel Growth</w:t>
      </w:r>
    </w:p>
    <w:p>
      <w:r>
        <w:t>1. Hook in 5 seconds — start every video with transformation.</w:t>
        <w:br/>
        <w:t>2. Use “Link Below” consistently — train affiliate clicks.</w:t>
        <w:br/>
        <w:t>3. Post 2 Long-Form + 3 Shorts weekly — YouTube algorithm loves consistency.</w:t>
        <w:br/>
        <w:t>4. Make titles outcome-based — “How I…”, “What Happens When…”, etc.</w:t>
        <w:br/>
        <w:t>5. Repeat winning formats — turn hits into series.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